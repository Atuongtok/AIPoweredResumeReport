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303" w:rsidRDefault="005A3034">
      <w:pPr>
        <w:pStyle w:val="Heading1"/>
      </w:pPr>
      <w:r>
        <w:t>Curriculum Vitae</w:t>
      </w:r>
    </w:p>
    <w:p w:rsidR="00487303" w:rsidRDefault="005A3034">
      <w:pPr>
        <w:pStyle w:val="Heading2"/>
      </w:pPr>
      <w:r>
        <w:t>Contact Information:</w:t>
      </w:r>
    </w:p>
    <w:p w:rsidR="00487303" w:rsidRDefault="005A3034">
      <w:r>
        <w:t>Address: Airport Road, Thongpiny, Juba, South Sudan</w:t>
      </w:r>
      <w:r>
        <w:br/>
        <w:t>Email: agarmarial2018@gmail.com</w:t>
      </w:r>
      <w:r>
        <w:br/>
        <w:t>Phone: +211 9227822228 / +211 980074058</w:t>
      </w:r>
      <w:r>
        <w:br/>
        <w:t>Website: University of Juba (www.uoj.edu.ss)</w:t>
      </w:r>
      <w:r>
        <w:br/>
        <w:t>Twitter: @AgarMarial (twitter.com/AgarMarial)</w:t>
      </w:r>
      <w:r>
        <w:br/>
      </w:r>
      <w:r>
        <w:t>LinkedIn: linkedin.com/in/agarmarialriak</w:t>
      </w:r>
      <w:r>
        <w:br/>
        <w:t>GitHub: github.com/agarmarialriak</w:t>
      </w:r>
      <w:r>
        <w:br/>
      </w:r>
    </w:p>
    <w:p w:rsidR="00487303" w:rsidRDefault="005A3034">
      <w:pPr>
        <w:pStyle w:val="Heading2"/>
      </w:pPr>
      <w:r>
        <w:t>Professional Profile:</w:t>
      </w:r>
    </w:p>
    <w:p w:rsidR="00487303" w:rsidRDefault="005A3034">
      <w:r>
        <w:t xml:space="preserve">Aspiring Computer Science professional passionate about web development and software engineering. Looking for an internship opportunity to apply my knowledge </w:t>
      </w:r>
      <w:r>
        <w:t>and contribute effectively to a dynamic team.</w:t>
      </w:r>
    </w:p>
    <w:p w:rsidR="00487303" w:rsidRDefault="005A3034">
      <w:pPr>
        <w:pStyle w:val="Heading2"/>
      </w:pPr>
      <w:r>
        <w:t>Education:</w:t>
      </w:r>
    </w:p>
    <w:p w:rsidR="00487303" w:rsidRDefault="005A3034">
      <w:r>
        <w:t>University of Juba (2020 - Present, In Progress)</w:t>
      </w:r>
      <w:r>
        <w:br/>
        <w:t xml:space="preserve">  - Bachelor of Science in Computer Science (Semester nine</w:t>
      </w:r>
      <w:r>
        <w:t>)</w:t>
      </w:r>
      <w:bookmarkStart w:id="0" w:name="_GoBack"/>
      <w:bookmarkEnd w:id="0"/>
      <w:r>
        <w:br/>
      </w:r>
      <w:r>
        <w:br/>
        <w:t>Rumbek National Senior Secondary School (2013 - 2016)</w:t>
      </w:r>
      <w:r>
        <w:br/>
        <w:t xml:space="preserve">  - Certificate of Secondary Educati</w:t>
      </w:r>
      <w:r>
        <w:t>on - Science Section</w:t>
      </w:r>
      <w:r>
        <w:br/>
      </w:r>
      <w:r>
        <w:br/>
        <w:t>Agergum Primary School (2005 - 2012)</w:t>
      </w:r>
      <w:r>
        <w:br/>
        <w:t xml:space="preserve">  - Primary Leaving Certificate (PLC)</w:t>
      </w:r>
      <w:r>
        <w:br/>
      </w:r>
    </w:p>
    <w:p w:rsidR="00487303" w:rsidRDefault="005A3034">
      <w:pPr>
        <w:pStyle w:val="Heading2"/>
      </w:pPr>
      <w:r>
        <w:t>Technical Skills:</w:t>
      </w:r>
    </w:p>
    <w:p w:rsidR="00487303" w:rsidRDefault="005A3034">
      <w:r>
        <w:t>- Web Development: HTML, CSS, JavaScript, PHP</w:t>
      </w:r>
      <w:r>
        <w:br/>
        <w:t>- Backend Development: Laravel (PHP), MySQL</w:t>
      </w:r>
      <w:r>
        <w:br/>
        <w:t>- Frontend Frameworks: React.js</w:t>
      </w:r>
      <w:r>
        <w:br/>
        <w:t>- Programming Lang</w:t>
      </w:r>
      <w:r>
        <w:t>uages: C++, Visual Basic</w:t>
      </w:r>
      <w:r>
        <w:br/>
        <w:t>- Database Management: MySQL</w:t>
      </w:r>
      <w:r>
        <w:br/>
      </w:r>
    </w:p>
    <w:p w:rsidR="00487303" w:rsidRDefault="005A3034">
      <w:pPr>
        <w:pStyle w:val="Heading2"/>
      </w:pPr>
      <w:r>
        <w:t>Work Experience:</w:t>
      </w:r>
    </w:p>
    <w:p w:rsidR="00487303" w:rsidRDefault="005A3034">
      <w:r>
        <w:t>Juba Civic Resource Center (2018-2019) - Juba, South Sudan</w:t>
      </w:r>
      <w:r>
        <w:br/>
        <w:t>Role: Volunteer, Center Officer</w:t>
      </w:r>
      <w:r>
        <w:br/>
        <w:t>- Assisted IT Manager in daily operations</w:t>
      </w:r>
      <w:r>
        <w:br/>
        <w:t>- Provided IT support, including printing, scanning</w:t>
      </w:r>
      <w:r>
        <w:t>, and online applications</w:t>
      </w:r>
      <w:r>
        <w:br/>
      </w:r>
      <w:r>
        <w:lastRenderedPageBreak/>
        <w:t>- Helped students with scholarship applications</w:t>
      </w:r>
      <w:r>
        <w:br/>
      </w:r>
    </w:p>
    <w:p w:rsidR="00487303" w:rsidRDefault="005A3034">
      <w:pPr>
        <w:pStyle w:val="Heading2"/>
      </w:pPr>
      <w:r>
        <w:t>Projects:</w:t>
      </w:r>
    </w:p>
    <w:p w:rsidR="00487303" w:rsidRDefault="005A3034">
      <w:r>
        <w:t>- Virtual Classroom System - Developed a platform to enhance e-learning experiences</w:t>
      </w:r>
      <w:r>
        <w:br/>
        <w:t>- HR Dashboard - Built an applicant management system integrating AI-powered resume scr</w:t>
      </w:r>
      <w:r>
        <w:t>eening</w:t>
      </w:r>
      <w:r>
        <w:br/>
        <w:t>- Web-based Job Matching System - Implemented AI-driven job matching and interview scheduling</w:t>
      </w:r>
      <w:r>
        <w:br/>
      </w:r>
    </w:p>
    <w:p w:rsidR="00487303" w:rsidRDefault="005A3034">
      <w:pPr>
        <w:pStyle w:val="Heading2"/>
      </w:pPr>
      <w:r>
        <w:t>References:</w:t>
      </w:r>
    </w:p>
    <w:p w:rsidR="00487303" w:rsidRDefault="005A3034">
      <w:r>
        <w:t>Samuel Dhiakuei</w:t>
      </w:r>
      <w:r>
        <w:br/>
        <w:t>- Teaching Assistant, University of Juba - School of Computer Science</w:t>
      </w:r>
      <w:r>
        <w:br/>
        <w:t>- Email: Samueld2020@gmail.com | Phone: +211 980275721</w:t>
      </w:r>
      <w:r>
        <w:br/>
      </w:r>
      <w:r>
        <w:br/>
      </w:r>
      <w:r>
        <w:t>Dr. James Mark Osuru</w:t>
      </w:r>
      <w:r>
        <w:br/>
        <w:t>- Dean, School of Computer Science and Information Technology</w:t>
      </w:r>
      <w:r>
        <w:br/>
        <w:t>- Email: Osuru2018@gmail.com | Phone: +211 924845649</w:t>
      </w:r>
      <w:r>
        <w:br/>
      </w:r>
      <w:r>
        <w:br/>
        <w:t>David Lukudu</w:t>
      </w:r>
      <w:r>
        <w:br/>
        <w:t>- Former Head, Department of Computer Science</w:t>
      </w:r>
      <w:r>
        <w:br/>
        <w:t>- Email: Davidlukudu900@gmail.com | Phone: +211 923659012</w:t>
      </w:r>
      <w:r>
        <w:br/>
      </w:r>
    </w:p>
    <w:p w:rsidR="00487303" w:rsidRDefault="005A3034">
      <w:pPr>
        <w:pStyle w:val="Heading2"/>
      </w:pPr>
      <w:r>
        <w:t>D</w:t>
      </w:r>
      <w:r>
        <w:t>eclaration:</w:t>
      </w:r>
    </w:p>
    <w:p w:rsidR="00487303" w:rsidRDefault="005A3034">
      <w:r>
        <w:t>I hereby declare that the information provided is true and accurate to the best of my knowledge.</w:t>
      </w:r>
      <w:r>
        <w:br/>
      </w:r>
      <w:r>
        <w:br/>
        <w:t>Agar Marial Riak</w:t>
      </w:r>
    </w:p>
    <w:sectPr w:rsidR="004873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7303"/>
    <w:rsid w:val="005A303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467DC4"/>
  <w14:defaultImageDpi w14:val="300"/>
  <w15:docId w15:val="{ABB5095A-58CA-420A-A19A-82BF2E7C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D39A46-4CE8-491C-AB8C-26C5DE1F2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Agar</cp:lastModifiedBy>
  <cp:revision>2</cp:revision>
  <dcterms:created xsi:type="dcterms:W3CDTF">2025-04-02T08:59:00Z</dcterms:created>
  <dcterms:modified xsi:type="dcterms:W3CDTF">2025-04-02T08:59:00Z</dcterms:modified>
  <cp:category/>
</cp:coreProperties>
</file>